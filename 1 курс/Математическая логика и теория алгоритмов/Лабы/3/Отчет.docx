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9B2B71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35DE65A5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2FEE2B62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5F030A2B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«Вятский государственный университет»</w:t>
      </w:r>
    </w:p>
    <w:p w14:paraId="12A9FCF9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автоматики и вычислительной техники</w:t>
      </w:r>
    </w:p>
    <w:p w14:paraId="1E5A9EC5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 машин</w:t>
      </w:r>
    </w:p>
    <w:p w14:paraId="1589BBE4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5FF9E8E0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1167CB6B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55F38CE1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7B7078BD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24D4E52B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16687BDD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41648D93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49981466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6A535848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1A6EAA16" w14:textId="1DDDDA85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Машина </w:t>
      </w:r>
      <w:r w:rsidR="00BD2B71">
        <w:rPr>
          <w:sz w:val="28"/>
          <w:szCs w:val="28"/>
        </w:rPr>
        <w:t>с бесконечными регистрами</w:t>
      </w:r>
    </w:p>
    <w:p w14:paraId="227FBEFF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19CF0E89" w14:textId="43E70EB3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</w:t>
      </w:r>
      <w:r w:rsidR="00BD2B71">
        <w:rPr>
          <w:sz w:val="28"/>
          <w:szCs w:val="28"/>
        </w:rPr>
        <w:t>3</w:t>
      </w:r>
      <w:r>
        <w:rPr>
          <w:sz w:val="28"/>
          <w:szCs w:val="28"/>
        </w:rPr>
        <w:t xml:space="preserve"> по дисциплине</w:t>
      </w:r>
    </w:p>
    <w:p w14:paraId="376D65B4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«Математическая логика и теория алгоритмов»</w:t>
      </w:r>
    </w:p>
    <w:p w14:paraId="7AE36C40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01BCC67E" w14:textId="408E1050" w:rsidR="00746A53" w:rsidRDefault="00BD2B71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Вариант 5</w:t>
      </w:r>
      <w:r w:rsidR="00746A53">
        <w:rPr>
          <w:sz w:val="28"/>
          <w:szCs w:val="28"/>
        </w:rPr>
        <w:t>.</w:t>
      </w:r>
    </w:p>
    <w:p w14:paraId="42179156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1D2F679D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3EA6B492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1C6A2A45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2FE45BC1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66A0C7EA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41223CD1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5983EB7A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34ED8116" w14:textId="7AA6F093" w:rsidR="00746A53" w:rsidRPr="000609A1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Выполнил студент группы ИВТб-1302-04-00 ______________</w:t>
      </w:r>
      <w:r w:rsidRPr="000609A1">
        <w:rPr>
          <w:sz w:val="28"/>
          <w:szCs w:val="28"/>
        </w:rPr>
        <w:t>/</w:t>
      </w:r>
      <w:r>
        <w:rPr>
          <w:sz w:val="28"/>
          <w:szCs w:val="28"/>
        </w:rPr>
        <w:t>Крючков И.С</w:t>
      </w:r>
    </w:p>
    <w:p w14:paraId="167DF3B3" w14:textId="77777777" w:rsidR="00746A53" w:rsidRDefault="00746A53" w:rsidP="001E56D2">
      <w:pPr>
        <w:spacing w:line="276" w:lineRule="auto"/>
        <w:ind w:firstLine="851"/>
        <w:jc w:val="center"/>
        <w:rPr>
          <w:sz w:val="28"/>
          <w:szCs w:val="28"/>
        </w:rPr>
      </w:pPr>
    </w:p>
    <w:p w14:paraId="78FAD12C" w14:textId="77777777" w:rsidR="00746A53" w:rsidRPr="000609A1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Проверил преподаватель   ______________________________</w:t>
      </w:r>
      <w:r w:rsidRPr="000609A1">
        <w:rPr>
          <w:sz w:val="28"/>
          <w:szCs w:val="28"/>
        </w:rPr>
        <w:t>/</w:t>
      </w:r>
      <w:r>
        <w:rPr>
          <w:sz w:val="28"/>
          <w:szCs w:val="28"/>
        </w:rPr>
        <w:t>Крутиков А.К.</w:t>
      </w:r>
    </w:p>
    <w:p w14:paraId="49377933" w14:textId="6422458A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11D29AB3" w14:textId="5785772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363900DD" w14:textId="43E2F521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74E2BA78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703168E0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329140ED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09749F24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5A09CFCA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Киров 2021</w:t>
      </w:r>
    </w:p>
    <w:p w14:paraId="20ADA575" w14:textId="62A6693F" w:rsidR="004A305D" w:rsidRDefault="005D06DC" w:rsidP="00314205">
      <w:pPr>
        <w:pStyle w:val="a3"/>
        <w:numPr>
          <w:ilvl w:val="0"/>
          <w:numId w:val="9"/>
        </w:numPr>
        <w:spacing w:before="74" w:line="242" w:lineRule="auto"/>
        <w:ind w:right="1157"/>
        <w:jc w:val="both"/>
        <w:rPr>
          <w:b/>
        </w:rPr>
      </w:pPr>
      <w:r>
        <w:rPr>
          <w:b/>
        </w:rPr>
        <w:lastRenderedPageBreak/>
        <w:t>Цель работы:</w:t>
      </w:r>
      <w:bookmarkStart w:id="0" w:name="_Hlk64408125"/>
    </w:p>
    <w:bookmarkEnd w:id="0"/>
    <w:p w14:paraId="165C5F56" w14:textId="77777777" w:rsidR="00BD2B71" w:rsidRDefault="00BD2B71" w:rsidP="00BD2B71">
      <w:pPr>
        <w:pStyle w:val="1"/>
        <w:spacing w:before="1" w:line="322" w:lineRule="exact"/>
        <w:ind w:left="720"/>
        <w:jc w:val="both"/>
      </w:pPr>
      <w:r w:rsidRPr="00BD2B71">
        <w:rPr>
          <w:b w:val="0"/>
        </w:rPr>
        <w:t>изучить классическую машину с бесконечными регистрами и освоить способы разработки программ для нее</w:t>
      </w:r>
      <w:r>
        <w:t xml:space="preserve"> </w:t>
      </w:r>
    </w:p>
    <w:p w14:paraId="6B0888F8" w14:textId="6A8EC9C5" w:rsidR="008319A7" w:rsidRDefault="000902E7" w:rsidP="00BD2B71">
      <w:pPr>
        <w:pStyle w:val="1"/>
        <w:numPr>
          <w:ilvl w:val="0"/>
          <w:numId w:val="9"/>
        </w:numPr>
        <w:spacing w:before="1" w:line="322" w:lineRule="exact"/>
        <w:jc w:val="both"/>
      </w:pPr>
      <w:r>
        <w:t>Задание:</w:t>
      </w:r>
    </w:p>
    <w:p w14:paraId="51FADDD4" w14:textId="00B04615" w:rsidR="00BD2B71" w:rsidRDefault="00BD2B71" w:rsidP="00BD2B71">
      <w:pPr>
        <w:widowControl/>
        <w:tabs>
          <w:tab w:val="left" w:pos="340"/>
        </w:tabs>
        <w:suppressAutoHyphens/>
        <w:autoSpaceDE/>
        <w:autoSpaceDN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Задан массив из десяти элементов. Определить что больше: сумма четных или сумма нечетных элементов?</w:t>
      </w:r>
    </w:p>
    <w:p w14:paraId="111FA76D" w14:textId="6CF24804" w:rsidR="001665F8" w:rsidRPr="001665F8" w:rsidRDefault="004A305D" w:rsidP="00646CDA">
      <w:pPr>
        <w:pStyle w:val="a4"/>
        <w:numPr>
          <w:ilvl w:val="0"/>
          <w:numId w:val="9"/>
        </w:numPr>
        <w:rPr>
          <w:b/>
          <w:bCs/>
          <w:sz w:val="28"/>
          <w:szCs w:val="28"/>
        </w:rPr>
      </w:pPr>
      <w:r w:rsidRPr="00314205">
        <w:rPr>
          <w:b/>
          <w:bCs/>
          <w:sz w:val="28"/>
          <w:szCs w:val="28"/>
        </w:rPr>
        <w:t>Словесный алгоритм решения задачи:</w:t>
      </w:r>
      <w:r w:rsidR="00646CDA">
        <w:rPr>
          <w:b/>
          <w:bCs/>
          <w:sz w:val="28"/>
          <w:szCs w:val="28"/>
        </w:rPr>
        <w:br/>
      </w:r>
      <w:r w:rsidR="008D1D72">
        <w:rPr>
          <w:bCs/>
          <w:sz w:val="28"/>
          <w:szCs w:val="28"/>
        </w:rPr>
        <w:t xml:space="preserve">1) </w:t>
      </w:r>
      <w:r w:rsidR="001665F8">
        <w:rPr>
          <w:bCs/>
          <w:sz w:val="28"/>
          <w:szCs w:val="28"/>
        </w:rPr>
        <w:t xml:space="preserve">Определяем четность числа в </w:t>
      </w:r>
      <w:r w:rsidR="008D1D72">
        <w:rPr>
          <w:bCs/>
          <w:sz w:val="28"/>
          <w:szCs w:val="28"/>
        </w:rPr>
        <w:t xml:space="preserve">текущем </w:t>
      </w:r>
      <w:r w:rsidR="001665F8">
        <w:rPr>
          <w:bCs/>
          <w:sz w:val="28"/>
          <w:szCs w:val="28"/>
        </w:rPr>
        <w:t>регистре.</w:t>
      </w:r>
    </w:p>
    <w:p w14:paraId="6B4A02C3" w14:textId="74CC189B" w:rsidR="008D1D72" w:rsidRDefault="008D1D72" w:rsidP="001665F8">
      <w:pPr>
        <w:pStyle w:val="a4"/>
        <w:ind w:left="720"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2) </w:t>
      </w:r>
      <w:r w:rsidR="001665F8">
        <w:rPr>
          <w:bCs/>
          <w:sz w:val="28"/>
          <w:szCs w:val="28"/>
        </w:rPr>
        <w:t>П</w:t>
      </w:r>
      <w:r>
        <w:rPr>
          <w:bCs/>
          <w:sz w:val="28"/>
          <w:szCs w:val="28"/>
        </w:rPr>
        <w:t>рибавляем это число в регистр, в котором находится сумма чисел соответствующей четности.</w:t>
      </w:r>
    </w:p>
    <w:p w14:paraId="27924F2A" w14:textId="70AC1D0F" w:rsidR="004A305D" w:rsidRDefault="008D1D72" w:rsidP="001665F8">
      <w:pPr>
        <w:pStyle w:val="a4"/>
        <w:ind w:left="720"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>3) Определяем большее из суммы четных и нечетных чисел.</w:t>
      </w:r>
    </w:p>
    <w:p w14:paraId="15E3BD91" w14:textId="5E20C3B6" w:rsidR="008D1D72" w:rsidRPr="00314205" w:rsidRDefault="008D1D72" w:rsidP="001665F8">
      <w:pPr>
        <w:pStyle w:val="a4"/>
        <w:ind w:left="720" w:firstLine="0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>4) Записываем в первый регистр ответ в виде:</w:t>
      </w:r>
      <w:r>
        <w:rPr>
          <w:bCs/>
          <w:sz w:val="28"/>
          <w:szCs w:val="28"/>
        </w:rPr>
        <w:br/>
        <w:t>0 – суммы равны.</w:t>
      </w:r>
      <w:r>
        <w:rPr>
          <w:bCs/>
          <w:sz w:val="28"/>
          <w:szCs w:val="28"/>
        </w:rPr>
        <w:br/>
        <w:t>1 – сумма нечетных больше.</w:t>
      </w:r>
      <w:r>
        <w:rPr>
          <w:bCs/>
          <w:sz w:val="28"/>
          <w:szCs w:val="28"/>
        </w:rPr>
        <w:br/>
        <w:t>2 – сумма четных больше.</w:t>
      </w:r>
    </w:p>
    <w:p w14:paraId="6C9E2329" w14:textId="2F479575" w:rsidR="00A9733C" w:rsidRPr="00A9733C" w:rsidRDefault="00D02D38" w:rsidP="00A9733C">
      <w:pPr>
        <w:pStyle w:val="a4"/>
        <w:numPr>
          <w:ilvl w:val="0"/>
          <w:numId w:val="9"/>
        </w:numPr>
        <w:rPr>
          <w:bCs/>
          <w:sz w:val="28"/>
          <w:szCs w:val="24"/>
          <w:lang w:val="en-US"/>
        </w:rPr>
      </w:pPr>
      <w:r w:rsidRPr="00314205">
        <w:rPr>
          <w:b/>
          <w:bCs/>
          <w:sz w:val="28"/>
          <w:szCs w:val="24"/>
        </w:rPr>
        <w:t>Листинг</w:t>
      </w:r>
      <w:r w:rsidRPr="00A9733C">
        <w:rPr>
          <w:b/>
          <w:bCs/>
          <w:sz w:val="28"/>
          <w:szCs w:val="24"/>
          <w:lang w:val="en-US"/>
        </w:rPr>
        <w:t xml:space="preserve"> </w:t>
      </w:r>
      <w:r w:rsidRPr="00314205">
        <w:rPr>
          <w:b/>
          <w:bCs/>
          <w:sz w:val="28"/>
          <w:szCs w:val="24"/>
        </w:rPr>
        <w:t>кода</w:t>
      </w:r>
      <w:r w:rsidRPr="00A9733C">
        <w:rPr>
          <w:b/>
          <w:bCs/>
          <w:sz w:val="28"/>
          <w:szCs w:val="24"/>
          <w:lang w:val="en-US"/>
        </w:rPr>
        <w:t>:</w:t>
      </w:r>
      <w:r w:rsidR="00A9733C" w:rsidRPr="00A9733C">
        <w:rPr>
          <w:b/>
          <w:bCs/>
          <w:sz w:val="28"/>
          <w:szCs w:val="24"/>
          <w:lang w:val="en-US"/>
        </w:rPr>
        <w:br/>
      </w:r>
      <w:r w:rsidR="00A9733C" w:rsidRPr="00A9733C">
        <w:rPr>
          <w:bCs/>
          <w:sz w:val="28"/>
          <w:szCs w:val="24"/>
          <w:lang w:val="en-US"/>
        </w:rPr>
        <w:t xml:space="preserve">1) </w:t>
      </w:r>
      <w:r w:rsidR="00A9733C" w:rsidRPr="00A9733C">
        <w:rPr>
          <w:bCs/>
          <w:sz w:val="28"/>
          <w:szCs w:val="24"/>
          <w:lang w:val="en-US"/>
        </w:rPr>
        <w:t>Z(12)</w:t>
      </w:r>
    </w:p>
    <w:p w14:paraId="09B7D8CE" w14:textId="46AB2C8C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  <w:lang w:val="en-US"/>
        </w:rPr>
      </w:pPr>
      <w:r w:rsidRPr="00A9733C">
        <w:rPr>
          <w:bCs/>
          <w:sz w:val="28"/>
          <w:szCs w:val="24"/>
          <w:lang w:val="en-US"/>
        </w:rPr>
        <w:t>Z(13)</w:t>
      </w:r>
    </w:p>
    <w:p w14:paraId="6D050284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  <w:lang w:val="en-US"/>
        </w:rPr>
      </w:pPr>
      <w:r w:rsidRPr="00A9733C">
        <w:rPr>
          <w:bCs/>
          <w:sz w:val="28"/>
          <w:szCs w:val="24"/>
          <w:lang w:val="en-US"/>
        </w:rPr>
        <w:t>Z(22)</w:t>
      </w:r>
    </w:p>
    <w:p w14:paraId="743E7E2E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  <w:lang w:val="en-US"/>
        </w:rPr>
      </w:pPr>
      <w:r w:rsidRPr="00A9733C">
        <w:rPr>
          <w:bCs/>
          <w:sz w:val="28"/>
          <w:szCs w:val="24"/>
          <w:lang w:val="en-US"/>
        </w:rPr>
        <w:t>Z(11)</w:t>
      </w:r>
    </w:p>
    <w:p w14:paraId="1C7BB136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  <w:lang w:val="en-US"/>
        </w:rPr>
      </w:pPr>
      <w:r w:rsidRPr="00A9733C">
        <w:rPr>
          <w:bCs/>
          <w:sz w:val="28"/>
          <w:szCs w:val="24"/>
          <w:lang w:val="en-US"/>
        </w:rPr>
        <w:t>Z(16)</w:t>
      </w:r>
    </w:p>
    <w:p w14:paraId="504A19E4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  <w:lang w:val="en-US"/>
        </w:rPr>
      </w:pPr>
      <w:r w:rsidRPr="00A9733C">
        <w:rPr>
          <w:bCs/>
          <w:sz w:val="28"/>
          <w:szCs w:val="24"/>
          <w:lang w:val="en-US"/>
        </w:rPr>
        <w:t>Z(21)</w:t>
      </w:r>
    </w:p>
    <w:p w14:paraId="45D01F49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  <w:lang w:val="en-US"/>
        </w:rPr>
      </w:pPr>
      <w:r w:rsidRPr="00A9733C">
        <w:rPr>
          <w:bCs/>
          <w:sz w:val="28"/>
          <w:szCs w:val="24"/>
          <w:lang w:val="en-US"/>
        </w:rPr>
        <w:t>J(1, 11, 13)</w:t>
      </w:r>
    </w:p>
    <w:p w14:paraId="5C4D1D18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  <w:lang w:val="en-US"/>
        </w:rPr>
      </w:pPr>
      <w:r w:rsidRPr="00A9733C">
        <w:rPr>
          <w:bCs/>
          <w:sz w:val="28"/>
          <w:szCs w:val="24"/>
          <w:lang w:val="en-US"/>
        </w:rPr>
        <w:t>S(11)</w:t>
      </w:r>
    </w:p>
    <w:p w14:paraId="1561F8F0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  <w:lang w:val="en-US"/>
        </w:rPr>
      </w:pPr>
      <w:r w:rsidRPr="00A9733C">
        <w:rPr>
          <w:bCs/>
          <w:sz w:val="28"/>
          <w:szCs w:val="24"/>
          <w:lang w:val="en-US"/>
        </w:rPr>
        <w:t>S(21)</w:t>
      </w:r>
    </w:p>
    <w:p w14:paraId="6A97D325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  <w:lang w:val="en-US"/>
        </w:rPr>
      </w:pPr>
      <w:r w:rsidRPr="00A9733C">
        <w:rPr>
          <w:bCs/>
          <w:sz w:val="28"/>
          <w:szCs w:val="24"/>
          <w:lang w:val="en-US"/>
        </w:rPr>
        <w:t>J(1, 11, 13)</w:t>
      </w:r>
    </w:p>
    <w:p w14:paraId="5D8C28FA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  <w:lang w:val="en-US"/>
        </w:rPr>
      </w:pPr>
      <w:r w:rsidRPr="00A9733C">
        <w:rPr>
          <w:bCs/>
          <w:sz w:val="28"/>
          <w:szCs w:val="24"/>
          <w:lang w:val="en-US"/>
        </w:rPr>
        <w:t>S(11)</w:t>
      </w:r>
    </w:p>
    <w:p w14:paraId="650CE64B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  <w:lang w:val="en-US"/>
        </w:rPr>
      </w:pPr>
      <w:r w:rsidRPr="00A9733C">
        <w:rPr>
          <w:bCs/>
          <w:sz w:val="28"/>
          <w:szCs w:val="24"/>
          <w:lang w:val="en-US"/>
        </w:rPr>
        <w:t>J(1, 1, 6)</w:t>
      </w:r>
    </w:p>
    <w:p w14:paraId="3AEBC588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  <w:lang w:val="en-US"/>
        </w:rPr>
      </w:pPr>
      <w:r w:rsidRPr="00A9733C">
        <w:rPr>
          <w:bCs/>
          <w:sz w:val="28"/>
          <w:szCs w:val="24"/>
          <w:lang w:val="en-US"/>
        </w:rPr>
        <w:t>J(21, 22, 18)</w:t>
      </w:r>
    </w:p>
    <w:p w14:paraId="0205B6AC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  <w:lang w:val="en-US"/>
        </w:rPr>
      </w:pPr>
      <w:r w:rsidRPr="00A9733C">
        <w:rPr>
          <w:bCs/>
          <w:sz w:val="28"/>
          <w:szCs w:val="24"/>
          <w:lang w:val="en-US"/>
        </w:rPr>
        <w:t>J(1, 16, 22)</w:t>
      </w:r>
    </w:p>
    <w:p w14:paraId="303D83CE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  <w:lang w:val="en-US"/>
        </w:rPr>
      </w:pPr>
      <w:r w:rsidRPr="00A9733C">
        <w:rPr>
          <w:bCs/>
          <w:sz w:val="28"/>
          <w:szCs w:val="24"/>
          <w:lang w:val="en-US"/>
        </w:rPr>
        <w:t>S(13)</w:t>
      </w:r>
    </w:p>
    <w:p w14:paraId="42F64CD5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  <w:lang w:val="en-US"/>
        </w:rPr>
      </w:pPr>
      <w:r w:rsidRPr="00A9733C">
        <w:rPr>
          <w:bCs/>
          <w:sz w:val="28"/>
          <w:szCs w:val="24"/>
          <w:lang w:val="en-US"/>
        </w:rPr>
        <w:t>S(16)</w:t>
      </w:r>
    </w:p>
    <w:p w14:paraId="7DEE4D6F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  <w:lang w:val="en-US"/>
        </w:rPr>
        <w:t>J(1</w:t>
      </w:r>
      <w:r w:rsidRPr="00A9733C">
        <w:rPr>
          <w:bCs/>
          <w:sz w:val="28"/>
          <w:szCs w:val="24"/>
        </w:rPr>
        <w:t>, 1, 14)</w:t>
      </w:r>
    </w:p>
    <w:p w14:paraId="3A1D9529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J(1, 16, 22)</w:t>
      </w:r>
    </w:p>
    <w:p w14:paraId="1BF006DC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S(12)</w:t>
      </w:r>
    </w:p>
    <w:p w14:paraId="6243EBE7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S(16)</w:t>
      </w:r>
    </w:p>
    <w:p w14:paraId="62BDEFC8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J(1, 1, 18)</w:t>
      </w:r>
    </w:p>
    <w:p w14:paraId="2BA4B6F5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Z(11)</w:t>
      </w:r>
    </w:p>
    <w:p w14:paraId="690B8CAC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Z(16)</w:t>
      </w:r>
    </w:p>
    <w:p w14:paraId="7B20A11C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Z(21)</w:t>
      </w:r>
    </w:p>
    <w:p w14:paraId="2DD1AE54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J(2, 11, 31)</w:t>
      </w:r>
    </w:p>
    <w:p w14:paraId="6019896E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S(11)</w:t>
      </w:r>
    </w:p>
    <w:p w14:paraId="4EBA34A6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S(21)</w:t>
      </w:r>
    </w:p>
    <w:p w14:paraId="5882AF87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J(2, 11, 31)</w:t>
      </w:r>
    </w:p>
    <w:p w14:paraId="2894A51D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S(11)</w:t>
      </w:r>
    </w:p>
    <w:p w14:paraId="698EFF8E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J(1, 1, 24)</w:t>
      </w:r>
    </w:p>
    <w:p w14:paraId="2DEEE95E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J(21, 22, 36)</w:t>
      </w:r>
    </w:p>
    <w:p w14:paraId="417B7B83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J(2, 16, 40)</w:t>
      </w:r>
    </w:p>
    <w:p w14:paraId="393E2B8E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lastRenderedPageBreak/>
        <w:t>S(13)</w:t>
      </w:r>
    </w:p>
    <w:p w14:paraId="2119ADB2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S(16)</w:t>
      </w:r>
    </w:p>
    <w:p w14:paraId="71294799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J(1, 1, 32)</w:t>
      </w:r>
    </w:p>
    <w:p w14:paraId="57ACB2CA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J(2, 16, 40)</w:t>
      </w:r>
    </w:p>
    <w:p w14:paraId="1753D31D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S(12)</w:t>
      </w:r>
    </w:p>
    <w:p w14:paraId="05D6D050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S(16)</w:t>
      </w:r>
    </w:p>
    <w:p w14:paraId="1D023933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J(1, 1, 36)</w:t>
      </w:r>
    </w:p>
    <w:p w14:paraId="79590C7A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Z(11)</w:t>
      </w:r>
    </w:p>
    <w:p w14:paraId="684091F0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Z(16)</w:t>
      </w:r>
    </w:p>
    <w:p w14:paraId="102B9A81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Z(21)</w:t>
      </w:r>
    </w:p>
    <w:p w14:paraId="73D2F311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J(3, 11, 49)</w:t>
      </w:r>
    </w:p>
    <w:p w14:paraId="7EC3D9D2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S(11)</w:t>
      </w:r>
    </w:p>
    <w:p w14:paraId="3A8836DD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S(21)</w:t>
      </w:r>
    </w:p>
    <w:p w14:paraId="16AD9394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J(3, 11, 49)</w:t>
      </w:r>
    </w:p>
    <w:p w14:paraId="1C035FB2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S(11)</w:t>
      </w:r>
    </w:p>
    <w:p w14:paraId="487AFBB7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J(1, 1, 42)</w:t>
      </w:r>
    </w:p>
    <w:p w14:paraId="31178355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J(21, 22, 54)</w:t>
      </w:r>
    </w:p>
    <w:p w14:paraId="6E162446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J(3, 16, 58)</w:t>
      </w:r>
    </w:p>
    <w:p w14:paraId="627A8DCF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S(13)</w:t>
      </w:r>
    </w:p>
    <w:p w14:paraId="129F2C1F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S(16)</w:t>
      </w:r>
    </w:p>
    <w:p w14:paraId="7F6C66A4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J(1, 1, 50)</w:t>
      </w:r>
    </w:p>
    <w:p w14:paraId="7CAAA96B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J(3, 16, 58)</w:t>
      </w:r>
    </w:p>
    <w:p w14:paraId="3A327A36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S(12)</w:t>
      </w:r>
    </w:p>
    <w:p w14:paraId="3D874BB3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S(16)</w:t>
      </w:r>
    </w:p>
    <w:p w14:paraId="0A6FE2F4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J(1, 1, 54)</w:t>
      </w:r>
    </w:p>
    <w:p w14:paraId="016264B7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Z(11)</w:t>
      </w:r>
    </w:p>
    <w:p w14:paraId="36BE6B31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Z(16)</w:t>
      </w:r>
    </w:p>
    <w:p w14:paraId="4222FECF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Z(21)</w:t>
      </w:r>
    </w:p>
    <w:p w14:paraId="53961F7E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J(4, 11, 67)</w:t>
      </w:r>
    </w:p>
    <w:p w14:paraId="41430BE0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S(11)</w:t>
      </w:r>
    </w:p>
    <w:p w14:paraId="442B67D1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S(21)</w:t>
      </w:r>
    </w:p>
    <w:p w14:paraId="503A95CA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J(4, 11, 67)</w:t>
      </w:r>
    </w:p>
    <w:p w14:paraId="7291508E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S(11)</w:t>
      </w:r>
    </w:p>
    <w:p w14:paraId="4BCC402F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J(1, 1, 60)</w:t>
      </w:r>
    </w:p>
    <w:p w14:paraId="75C73ACA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J(21, 22, 72)</w:t>
      </w:r>
    </w:p>
    <w:p w14:paraId="772750EA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J(4, 16, 76)</w:t>
      </w:r>
    </w:p>
    <w:p w14:paraId="3A5812D3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S(13)</w:t>
      </w:r>
    </w:p>
    <w:p w14:paraId="5FD6FF31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S(16)</w:t>
      </w:r>
    </w:p>
    <w:p w14:paraId="5608F322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J(1, 1, 68)</w:t>
      </w:r>
    </w:p>
    <w:p w14:paraId="3064549E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J(4, 16, 76)</w:t>
      </w:r>
    </w:p>
    <w:p w14:paraId="140EEF24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S(12)</w:t>
      </w:r>
    </w:p>
    <w:p w14:paraId="1BF90555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S(16)</w:t>
      </w:r>
    </w:p>
    <w:p w14:paraId="3B4E4BC5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J(1, 1, 72)</w:t>
      </w:r>
    </w:p>
    <w:p w14:paraId="45BD9FC1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Z(11)</w:t>
      </w:r>
    </w:p>
    <w:p w14:paraId="16A68B21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Z(16)</w:t>
      </w:r>
    </w:p>
    <w:p w14:paraId="0E342691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Z(21)</w:t>
      </w:r>
    </w:p>
    <w:p w14:paraId="01B83749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J(5, 11, 85)</w:t>
      </w:r>
    </w:p>
    <w:p w14:paraId="132D9E40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S(11)</w:t>
      </w:r>
    </w:p>
    <w:p w14:paraId="581CAF9A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lastRenderedPageBreak/>
        <w:t>S(21)</w:t>
      </w:r>
    </w:p>
    <w:p w14:paraId="5F899A2F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J(5, 11, 85)</w:t>
      </w:r>
    </w:p>
    <w:p w14:paraId="3CECE4DA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S(11)</w:t>
      </w:r>
    </w:p>
    <w:p w14:paraId="6714489F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J(1, 1, 78)</w:t>
      </w:r>
    </w:p>
    <w:p w14:paraId="1032FC44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J(21, 22, 90)</w:t>
      </w:r>
    </w:p>
    <w:p w14:paraId="0F0483E3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J(5, 16, 94)</w:t>
      </w:r>
    </w:p>
    <w:p w14:paraId="3B44645F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S(13)</w:t>
      </w:r>
    </w:p>
    <w:p w14:paraId="49CB603C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S(16)</w:t>
      </w:r>
    </w:p>
    <w:p w14:paraId="1A37C1D4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J(1, 1, 86)</w:t>
      </w:r>
    </w:p>
    <w:p w14:paraId="6813A84C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J(5, 16, 94)</w:t>
      </w:r>
    </w:p>
    <w:p w14:paraId="552C53FC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S(12)</w:t>
      </w:r>
    </w:p>
    <w:p w14:paraId="209EC55D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S(16)</w:t>
      </w:r>
    </w:p>
    <w:p w14:paraId="060639F6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J(1, 1, 90)</w:t>
      </w:r>
    </w:p>
    <w:p w14:paraId="37EA362F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Z(11)</w:t>
      </w:r>
    </w:p>
    <w:p w14:paraId="2F2D7C2C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Z(16)</w:t>
      </w:r>
    </w:p>
    <w:p w14:paraId="7F016851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Z(21)</w:t>
      </w:r>
    </w:p>
    <w:p w14:paraId="740BDE70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J(6, 11, 103)</w:t>
      </w:r>
    </w:p>
    <w:p w14:paraId="06616800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S(11)</w:t>
      </w:r>
    </w:p>
    <w:p w14:paraId="61DF7E79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S(21)</w:t>
      </w:r>
    </w:p>
    <w:p w14:paraId="5603C3D1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J(6, 11, 103)</w:t>
      </w:r>
    </w:p>
    <w:p w14:paraId="697C1D4A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S(11)</w:t>
      </w:r>
    </w:p>
    <w:p w14:paraId="597C7D18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J(1, 1, 96)</w:t>
      </w:r>
    </w:p>
    <w:p w14:paraId="17D7DA10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J(21, 22, 108)</w:t>
      </w:r>
    </w:p>
    <w:p w14:paraId="4ED55135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J(6, 16, 112)</w:t>
      </w:r>
    </w:p>
    <w:p w14:paraId="68993D56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S(13)</w:t>
      </w:r>
    </w:p>
    <w:p w14:paraId="59D2F956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S(16)</w:t>
      </w:r>
    </w:p>
    <w:p w14:paraId="0DB44411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J(1, 1, 104)</w:t>
      </w:r>
    </w:p>
    <w:p w14:paraId="57A40243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J(6, 16, 112)</w:t>
      </w:r>
    </w:p>
    <w:p w14:paraId="49F7A61F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S(12)</w:t>
      </w:r>
    </w:p>
    <w:p w14:paraId="3CACCEAD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S(16)</w:t>
      </w:r>
    </w:p>
    <w:p w14:paraId="4C818D67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J(1, 1, 108)</w:t>
      </w:r>
    </w:p>
    <w:p w14:paraId="211A77FE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Z(11)</w:t>
      </w:r>
    </w:p>
    <w:p w14:paraId="0F7A215F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Z(16)</w:t>
      </w:r>
    </w:p>
    <w:p w14:paraId="5B5EE1AC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Z(21)</w:t>
      </w:r>
    </w:p>
    <w:p w14:paraId="62046B1C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J(7, 11, 121)</w:t>
      </w:r>
    </w:p>
    <w:p w14:paraId="5E8DF307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S(11)</w:t>
      </w:r>
    </w:p>
    <w:p w14:paraId="06B135ED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S(21)</w:t>
      </w:r>
    </w:p>
    <w:p w14:paraId="576E8B87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J(7, 11, 121)</w:t>
      </w:r>
    </w:p>
    <w:p w14:paraId="46EBB05B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S(11)</w:t>
      </w:r>
    </w:p>
    <w:p w14:paraId="5AD965A1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J(1, 1, 114)</w:t>
      </w:r>
    </w:p>
    <w:p w14:paraId="611CB1C5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J(21, 22, 126)</w:t>
      </w:r>
    </w:p>
    <w:p w14:paraId="24DCBC11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J(7, 16, 130)</w:t>
      </w:r>
    </w:p>
    <w:p w14:paraId="4327A86D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S(13)</w:t>
      </w:r>
    </w:p>
    <w:p w14:paraId="637525AD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S(16)</w:t>
      </w:r>
    </w:p>
    <w:p w14:paraId="20335403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J(1, 1, 122)</w:t>
      </w:r>
    </w:p>
    <w:p w14:paraId="6C2ABBB9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J(7, 16, 130)</w:t>
      </w:r>
    </w:p>
    <w:p w14:paraId="3E7090BC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S(12)</w:t>
      </w:r>
    </w:p>
    <w:p w14:paraId="7F6D3EC1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S(16)</w:t>
      </w:r>
    </w:p>
    <w:p w14:paraId="1D0D76BD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lastRenderedPageBreak/>
        <w:t>J(1, 1, 126)</w:t>
      </w:r>
    </w:p>
    <w:p w14:paraId="2890F79E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Z(11)</w:t>
      </w:r>
    </w:p>
    <w:p w14:paraId="5C7842C3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Z(16)</w:t>
      </w:r>
    </w:p>
    <w:p w14:paraId="0CA60EEE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Z(21)</w:t>
      </w:r>
    </w:p>
    <w:p w14:paraId="59977D00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J(8, 11, 139)</w:t>
      </w:r>
    </w:p>
    <w:p w14:paraId="23A36037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S(11)</w:t>
      </w:r>
    </w:p>
    <w:p w14:paraId="4DAED115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S(21)</w:t>
      </w:r>
    </w:p>
    <w:p w14:paraId="4697E7D3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J(8, 11, 139)</w:t>
      </w:r>
    </w:p>
    <w:p w14:paraId="4CA55149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S(11)</w:t>
      </w:r>
    </w:p>
    <w:p w14:paraId="7D2C29DE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J(1, 1, 132)</w:t>
      </w:r>
    </w:p>
    <w:p w14:paraId="224F2D60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J(21, 22, 144)</w:t>
      </w:r>
    </w:p>
    <w:p w14:paraId="528C7BF0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J(8, 16, 148)</w:t>
      </w:r>
    </w:p>
    <w:p w14:paraId="727B8BA3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S(13)</w:t>
      </w:r>
    </w:p>
    <w:p w14:paraId="08A8EA2C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S(16)</w:t>
      </w:r>
    </w:p>
    <w:p w14:paraId="532C5A7F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J(1, 1, 140)</w:t>
      </w:r>
    </w:p>
    <w:p w14:paraId="6798A309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J(8, 16, 148)</w:t>
      </w:r>
    </w:p>
    <w:p w14:paraId="65B3757F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S(12)</w:t>
      </w:r>
    </w:p>
    <w:p w14:paraId="30AF7230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S(16)</w:t>
      </w:r>
    </w:p>
    <w:p w14:paraId="55BC683D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J(1, 1, 144)</w:t>
      </w:r>
    </w:p>
    <w:p w14:paraId="37F7CCF8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Z(11)</w:t>
      </w:r>
    </w:p>
    <w:p w14:paraId="387F13A5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Z(16)</w:t>
      </w:r>
    </w:p>
    <w:p w14:paraId="7E217AB4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Z(21)</w:t>
      </w:r>
    </w:p>
    <w:p w14:paraId="656D3C75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J(9, 11, 157)</w:t>
      </w:r>
    </w:p>
    <w:p w14:paraId="2AB53217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S(11)</w:t>
      </w:r>
    </w:p>
    <w:p w14:paraId="044F712E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S(21)</w:t>
      </w:r>
    </w:p>
    <w:p w14:paraId="76B5967F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J(9, 11, 157)</w:t>
      </w:r>
    </w:p>
    <w:p w14:paraId="2F5B8D75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S(11)</w:t>
      </w:r>
    </w:p>
    <w:p w14:paraId="664E9D24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J(1, 1, 150)</w:t>
      </w:r>
    </w:p>
    <w:p w14:paraId="70EF4D89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J(21, 22, 162)</w:t>
      </w:r>
    </w:p>
    <w:p w14:paraId="277E6A58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J(9, 16, 166)</w:t>
      </w:r>
    </w:p>
    <w:p w14:paraId="37C28943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S(13)</w:t>
      </w:r>
    </w:p>
    <w:p w14:paraId="3D189A45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S(16)</w:t>
      </w:r>
    </w:p>
    <w:p w14:paraId="73E3151E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J(1, 1, 158)</w:t>
      </w:r>
    </w:p>
    <w:p w14:paraId="69AE07BF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J(9, 16, 166)</w:t>
      </w:r>
    </w:p>
    <w:p w14:paraId="546C214C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S(12)</w:t>
      </w:r>
    </w:p>
    <w:p w14:paraId="53464490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S(16)</w:t>
      </w:r>
    </w:p>
    <w:p w14:paraId="49C12DFD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J(1, 1, 162)</w:t>
      </w:r>
    </w:p>
    <w:p w14:paraId="130E2F69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Z(11)</w:t>
      </w:r>
    </w:p>
    <w:p w14:paraId="223D8339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Z(16)</w:t>
      </w:r>
    </w:p>
    <w:p w14:paraId="2CDFDE67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Z(21)</w:t>
      </w:r>
    </w:p>
    <w:p w14:paraId="2363CDD7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J(10, 11, 175)</w:t>
      </w:r>
    </w:p>
    <w:p w14:paraId="46DC8254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S(11)</w:t>
      </w:r>
    </w:p>
    <w:p w14:paraId="1480A676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S(21)</w:t>
      </w:r>
    </w:p>
    <w:p w14:paraId="267EBD75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J(10, 11, 175)</w:t>
      </w:r>
    </w:p>
    <w:p w14:paraId="6736FB02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S(11)</w:t>
      </w:r>
    </w:p>
    <w:p w14:paraId="43485CD5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J(1, 1, 168)</w:t>
      </w:r>
    </w:p>
    <w:p w14:paraId="4A1E40CD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J(21, 22, 180)</w:t>
      </w:r>
    </w:p>
    <w:p w14:paraId="05A8E81F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J(10, 16, 184)</w:t>
      </w:r>
    </w:p>
    <w:p w14:paraId="3BDD931A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lastRenderedPageBreak/>
        <w:t>S(13)</w:t>
      </w:r>
    </w:p>
    <w:p w14:paraId="3E611BDF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S(16)</w:t>
      </w:r>
    </w:p>
    <w:p w14:paraId="2E77022B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J(1, 1, 176)</w:t>
      </w:r>
    </w:p>
    <w:p w14:paraId="269B0264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J(10, 16, 184)</w:t>
      </w:r>
    </w:p>
    <w:p w14:paraId="23B776D8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S(12)</w:t>
      </w:r>
    </w:p>
    <w:p w14:paraId="5056FF01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S(16)</w:t>
      </w:r>
    </w:p>
    <w:p w14:paraId="3481AE98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J(1, 1, 180)</w:t>
      </w:r>
    </w:p>
    <w:p w14:paraId="6E13BFE7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Z(14)</w:t>
      </w:r>
    </w:p>
    <w:p w14:paraId="06B5F416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Z(15)</w:t>
      </w:r>
    </w:p>
    <w:p w14:paraId="0D61AA84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Z(17)</w:t>
      </w:r>
    </w:p>
    <w:p w14:paraId="76D7381B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Z(18)</w:t>
      </w:r>
    </w:p>
    <w:p w14:paraId="39905FD1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S(17)</w:t>
      </w:r>
    </w:p>
    <w:p w14:paraId="72B8A013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S(18)</w:t>
      </w:r>
    </w:p>
    <w:p w14:paraId="2FE20039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S(18)</w:t>
      </w:r>
    </w:p>
    <w:p w14:paraId="0C2F6659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J(12, 13, 205)</w:t>
      </w:r>
    </w:p>
    <w:p w14:paraId="11761D6E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T(12, 14)</w:t>
      </w:r>
    </w:p>
    <w:p w14:paraId="7B53C82B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T(13, 15)</w:t>
      </w:r>
    </w:p>
    <w:p w14:paraId="58331733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S(14)</w:t>
      </w:r>
    </w:p>
    <w:p w14:paraId="3B0DE9DA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S(15)</w:t>
      </w:r>
    </w:p>
    <w:p w14:paraId="1FD1205F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J(12, 15, 199)</w:t>
      </w:r>
    </w:p>
    <w:p w14:paraId="34D39DA0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J(13, 14, 202)</w:t>
      </w:r>
    </w:p>
    <w:p w14:paraId="3552D70C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J(1, 1, 194)</w:t>
      </w:r>
    </w:p>
    <w:p w14:paraId="4610AB9E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Z(1)</w:t>
      </w:r>
    </w:p>
    <w:p w14:paraId="0894B873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T(18, 1)</w:t>
      </w:r>
    </w:p>
    <w:p w14:paraId="4C74C468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J(1, 1, 207)</w:t>
      </w:r>
    </w:p>
    <w:p w14:paraId="369F9F33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Z(1)</w:t>
      </w:r>
    </w:p>
    <w:p w14:paraId="24AB4411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T(17, 1)</w:t>
      </w:r>
    </w:p>
    <w:p w14:paraId="595F002A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J(1, 1, 207)</w:t>
      </w:r>
    </w:p>
    <w:p w14:paraId="2C9629BE" w14:textId="77777777" w:rsidR="00A9733C" w:rsidRPr="00A9733C" w:rsidRDefault="00A9733C" w:rsidP="00A9733C">
      <w:pPr>
        <w:pStyle w:val="a4"/>
        <w:numPr>
          <w:ilvl w:val="0"/>
          <w:numId w:val="11"/>
        </w:numPr>
        <w:rPr>
          <w:bCs/>
          <w:sz w:val="28"/>
          <w:szCs w:val="24"/>
        </w:rPr>
      </w:pPr>
      <w:r w:rsidRPr="00A9733C">
        <w:rPr>
          <w:bCs/>
          <w:sz w:val="28"/>
          <w:szCs w:val="24"/>
        </w:rPr>
        <w:t>Z(1)</w:t>
      </w:r>
    </w:p>
    <w:p w14:paraId="4E9C556D" w14:textId="17CC39BD" w:rsidR="00D02D38" w:rsidRPr="00314205" w:rsidRDefault="00A9733C" w:rsidP="00A9733C">
      <w:pPr>
        <w:pStyle w:val="a4"/>
        <w:numPr>
          <w:ilvl w:val="0"/>
          <w:numId w:val="11"/>
        </w:numPr>
        <w:rPr>
          <w:b/>
          <w:bCs/>
          <w:sz w:val="28"/>
          <w:szCs w:val="24"/>
        </w:rPr>
      </w:pPr>
      <w:r w:rsidRPr="00A9733C">
        <w:rPr>
          <w:bCs/>
          <w:sz w:val="28"/>
          <w:szCs w:val="24"/>
        </w:rPr>
        <w:t>T(19, 1)</w:t>
      </w:r>
    </w:p>
    <w:p w14:paraId="6A444C53" w14:textId="2C546C07" w:rsidR="00057199" w:rsidRPr="00A9733C" w:rsidRDefault="00314205" w:rsidP="00A9733C">
      <w:pPr>
        <w:pStyle w:val="a4"/>
        <w:keepNext/>
        <w:numPr>
          <w:ilvl w:val="0"/>
          <w:numId w:val="9"/>
        </w:numPr>
        <w:jc w:val="both"/>
        <w:rPr>
          <w:b/>
          <w:noProof/>
          <w:sz w:val="28"/>
          <w:lang w:bidi="ar-SA"/>
        </w:rPr>
      </w:pPr>
      <w:r w:rsidRPr="00A9733C">
        <w:rPr>
          <w:b/>
          <w:noProof/>
          <w:sz w:val="28"/>
          <w:lang w:bidi="ar-SA"/>
        </w:rPr>
        <w:lastRenderedPageBreak/>
        <w:t>Экранные формы</w:t>
      </w:r>
    </w:p>
    <w:p w14:paraId="052339ED" w14:textId="57D4416A" w:rsidR="00314205" w:rsidRPr="00314205" w:rsidRDefault="00314205" w:rsidP="00314205">
      <w:pPr>
        <w:keepNext/>
        <w:jc w:val="both"/>
        <w:rPr>
          <w:b/>
          <w:noProof/>
          <w:sz w:val="28"/>
          <w:lang w:bidi="ar-SA"/>
        </w:rPr>
      </w:pPr>
    </w:p>
    <w:p w14:paraId="701786DF" w14:textId="677FDCE3" w:rsidR="00314205" w:rsidRDefault="00A9733C" w:rsidP="00746A53">
      <w:pPr>
        <w:keepNext/>
        <w:jc w:val="both"/>
      </w:pPr>
      <w:r>
        <w:rPr>
          <w:noProof/>
          <w:lang w:bidi="ar-SA"/>
        </w:rPr>
        <w:drawing>
          <wp:inline distT="0" distB="0" distL="0" distR="0" wp14:anchorId="2F49CC41" wp14:editId="7EA452C8">
            <wp:extent cx="6089650" cy="4429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0EE15" w14:textId="3456201D" w:rsidR="00057199" w:rsidRDefault="00057199" w:rsidP="001E56D2">
      <w:pPr>
        <w:pStyle w:val="af1"/>
        <w:jc w:val="center"/>
        <w:rPr>
          <w:sz w:val="24"/>
        </w:rPr>
      </w:pPr>
      <w:bookmarkStart w:id="1" w:name="_Hlk65767140"/>
      <w:r w:rsidRPr="00057199">
        <w:rPr>
          <w:sz w:val="24"/>
        </w:rPr>
        <w:t xml:space="preserve">Рисунок </w:t>
      </w:r>
      <w:r w:rsidR="00314205">
        <w:rPr>
          <w:sz w:val="24"/>
        </w:rPr>
        <w:t>1</w:t>
      </w:r>
      <w:r w:rsidR="00A9733C">
        <w:rPr>
          <w:sz w:val="24"/>
        </w:rPr>
        <w:t xml:space="preserve"> – Начальное состояние МБР</w:t>
      </w:r>
    </w:p>
    <w:bookmarkEnd w:id="1"/>
    <w:p w14:paraId="7AEF8022" w14:textId="42162C4B" w:rsidR="004E7487" w:rsidRDefault="00A9733C" w:rsidP="004E7487">
      <w:r>
        <w:rPr>
          <w:noProof/>
          <w:lang w:bidi="ar-SA"/>
        </w:rPr>
        <w:drawing>
          <wp:inline distT="0" distB="0" distL="0" distR="0" wp14:anchorId="67AE0D04" wp14:editId="56209CF3">
            <wp:extent cx="6089650" cy="44392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6F973" w14:textId="5E4C29DE" w:rsidR="004E7487" w:rsidRDefault="004E7487" w:rsidP="004E7487">
      <w:pPr>
        <w:pStyle w:val="af1"/>
        <w:jc w:val="center"/>
        <w:rPr>
          <w:sz w:val="24"/>
        </w:rPr>
      </w:pPr>
      <w:r w:rsidRPr="00057199">
        <w:rPr>
          <w:sz w:val="24"/>
        </w:rPr>
        <w:t xml:space="preserve">Рисунок </w:t>
      </w:r>
      <w:r>
        <w:rPr>
          <w:sz w:val="24"/>
        </w:rPr>
        <w:t xml:space="preserve">2 – Промежуточное состояние </w:t>
      </w:r>
      <w:r w:rsidR="00A9733C">
        <w:rPr>
          <w:sz w:val="24"/>
        </w:rPr>
        <w:t>МБР</w:t>
      </w:r>
    </w:p>
    <w:p w14:paraId="4E6F249D" w14:textId="296D7539" w:rsidR="004E7487" w:rsidRPr="004E7487" w:rsidRDefault="00A9733C" w:rsidP="004E7487">
      <w:r>
        <w:rPr>
          <w:noProof/>
          <w:lang w:bidi="ar-SA"/>
        </w:rPr>
        <w:lastRenderedPageBreak/>
        <w:drawing>
          <wp:inline distT="0" distB="0" distL="0" distR="0" wp14:anchorId="6736D669" wp14:editId="2C387C84">
            <wp:extent cx="6089650" cy="44126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A84FA" w14:textId="615B79E6" w:rsidR="00057199" w:rsidRDefault="00057199" w:rsidP="00746A53">
      <w:pPr>
        <w:keepNext/>
        <w:jc w:val="both"/>
      </w:pPr>
    </w:p>
    <w:p w14:paraId="0B3C5380" w14:textId="18E202D2" w:rsidR="00057199" w:rsidRPr="00057199" w:rsidRDefault="00057199" w:rsidP="001E56D2">
      <w:pPr>
        <w:pStyle w:val="af1"/>
        <w:jc w:val="center"/>
        <w:rPr>
          <w:sz w:val="40"/>
        </w:rPr>
      </w:pPr>
      <w:r w:rsidRPr="00057199">
        <w:rPr>
          <w:sz w:val="24"/>
        </w:rPr>
        <w:t xml:space="preserve">Рисунок </w:t>
      </w:r>
      <w:r w:rsidR="004E7487">
        <w:rPr>
          <w:sz w:val="24"/>
        </w:rPr>
        <w:t>3</w:t>
      </w:r>
      <w:r>
        <w:rPr>
          <w:sz w:val="24"/>
        </w:rPr>
        <w:t xml:space="preserve"> – Конечное состояние </w:t>
      </w:r>
      <w:r w:rsidR="00A9733C">
        <w:rPr>
          <w:sz w:val="24"/>
        </w:rPr>
        <w:t>МБР</w:t>
      </w:r>
    </w:p>
    <w:p w14:paraId="424A237F" w14:textId="66DD9945" w:rsidR="00746A53" w:rsidRDefault="005D06DC" w:rsidP="00746A53">
      <w:pPr>
        <w:jc w:val="both"/>
        <w:rPr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Вывод: </w:t>
      </w:r>
      <w:r>
        <w:rPr>
          <w:bCs/>
          <w:sz w:val="28"/>
          <w:szCs w:val="24"/>
        </w:rPr>
        <w:t xml:space="preserve">ходе выполнения лабораторной работы </w:t>
      </w:r>
      <w:r w:rsidR="00057199">
        <w:rPr>
          <w:bCs/>
          <w:sz w:val="28"/>
          <w:szCs w:val="24"/>
        </w:rPr>
        <w:t xml:space="preserve">была изучена абстрактная вычислительная машина - машина </w:t>
      </w:r>
      <w:r w:rsidR="00A9733C">
        <w:rPr>
          <w:bCs/>
          <w:sz w:val="28"/>
          <w:szCs w:val="24"/>
        </w:rPr>
        <w:t>с бесконечными регистрами</w:t>
      </w:r>
      <w:r w:rsidR="00057199">
        <w:rPr>
          <w:bCs/>
          <w:sz w:val="28"/>
          <w:szCs w:val="24"/>
        </w:rPr>
        <w:t xml:space="preserve"> и правила составления программы для неё.</w:t>
      </w:r>
    </w:p>
    <w:p w14:paraId="17A96FF1" w14:textId="3829A270" w:rsidR="00746A53" w:rsidRDefault="00746A53" w:rsidP="00746A53">
      <w:pPr>
        <w:jc w:val="both"/>
        <w:rPr>
          <w:bCs/>
          <w:sz w:val="28"/>
          <w:szCs w:val="24"/>
        </w:rPr>
      </w:pPr>
    </w:p>
    <w:p w14:paraId="30497808" w14:textId="4DA50ABB" w:rsidR="00746A53" w:rsidRDefault="00746A53" w:rsidP="00746A53">
      <w:pPr>
        <w:jc w:val="both"/>
        <w:rPr>
          <w:bCs/>
          <w:sz w:val="28"/>
          <w:szCs w:val="24"/>
        </w:rPr>
      </w:pPr>
      <w:r>
        <w:rPr>
          <w:bCs/>
          <w:sz w:val="28"/>
          <w:szCs w:val="24"/>
        </w:rPr>
        <w:t xml:space="preserve">Машина </w:t>
      </w:r>
      <w:r w:rsidR="00A9733C">
        <w:rPr>
          <w:bCs/>
          <w:sz w:val="28"/>
          <w:szCs w:val="24"/>
        </w:rPr>
        <w:t>с бесконечными регистрами</w:t>
      </w:r>
      <w:r>
        <w:rPr>
          <w:bCs/>
          <w:sz w:val="28"/>
          <w:szCs w:val="24"/>
        </w:rPr>
        <w:t xml:space="preserve"> – это абстрактная вычислительная машина, которая не существует в реальности. С её помощью можно решить любой алгоритм.</w:t>
      </w:r>
    </w:p>
    <w:p w14:paraId="0905AB2D" w14:textId="1020E0A8" w:rsidR="00746A53" w:rsidRDefault="009A699D" w:rsidP="00746A53">
      <w:pPr>
        <w:jc w:val="both"/>
        <w:rPr>
          <w:bCs/>
          <w:sz w:val="28"/>
          <w:szCs w:val="24"/>
        </w:rPr>
      </w:pPr>
      <w:r>
        <w:rPr>
          <w:bCs/>
          <w:sz w:val="28"/>
          <w:szCs w:val="24"/>
        </w:rPr>
        <w:t>Синтаксис команд</w:t>
      </w:r>
      <w:r w:rsidR="00A9733C">
        <w:rPr>
          <w:bCs/>
          <w:sz w:val="28"/>
          <w:szCs w:val="24"/>
        </w:rPr>
        <w:t xml:space="preserve"> МБР:</w:t>
      </w:r>
    </w:p>
    <w:p w14:paraId="2BDC670A" w14:textId="77777777" w:rsidR="00A9733C" w:rsidRPr="00A9733C" w:rsidRDefault="00A9733C" w:rsidP="00A9733C">
      <w:pPr>
        <w:pStyle w:val="HTML"/>
        <w:rPr>
          <w:rFonts w:ascii="Times New Roman" w:hAnsi="Times New Roman" w:cs="Times New Roman"/>
          <w:sz w:val="28"/>
        </w:rPr>
      </w:pPr>
      <w:r w:rsidRPr="00A9733C">
        <w:rPr>
          <w:rFonts w:ascii="Times New Roman" w:hAnsi="Times New Roman" w:cs="Times New Roman"/>
          <w:sz w:val="28"/>
        </w:rPr>
        <w:t>S(n) // Увеличение значения регистра n на 1</w:t>
      </w:r>
    </w:p>
    <w:p w14:paraId="4169C1A0" w14:textId="546AF741" w:rsidR="00A9733C" w:rsidRPr="00A9733C" w:rsidRDefault="00A9733C" w:rsidP="00A9733C">
      <w:pPr>
        <w:pStyle w:val="HTML"/>
        <w:rPr>
          <w:rFonts w:ascii="Times New Roman" w:hAnsi="Times New Roman" w:cs="Times New Roman"/>
          <w:sz w:val="28"/>
        </w:rPr>
      </w:pPr>
      <w:r w:rsidRPr="00A9733C">
        <w:rPr>
          <w:rFonts w:ascii="Times New Roman" w:hAnsi="Times New Roman" w:cs="Times New Roman"/>
          <w:sz w:val="28"/>
        </w:rPr>
        <w:t>T(n, m) // Копирование значения регистра n в регистр m</w:t>
      </w:r>
    </w:p>
    <w:p w14:paraId="1135EC8C" w14:textId="3A5011C9" w:rsidR="00A9733C" w:rsidRPr="00A9733C" w:rsidRDefault="00A9733C" w:rsidP="00A9733C">
      <w:pPr>
        <w:pStyle w:val="HTML"/>
        <w:rPr>
          <w:rFonts w:ascii="Times New Roman" w:hAnsi="Times New Roman" w:cs="Times New Roman"/>
          <w:sz w:val="28"/>
        </w:rPr>
      </w:pPr>
      <w:r w:rsidRPr="00A9733C">
        <w:rPr>
          <w:rFonts w:ascii="Times New Roman" w:hAnsi="Times New Roman" w:cs="Times New Roman"/>
          <w:sz w:val="28"/>
        </w:rPr>
        <w:t>Z(n) // Обнуление значения регистра n</w:t>
      </w:r>
    </w:p>
    <w:p w14:paraId="127DFCED" w14:textId="1CC3C448" w:rsidR="00A9733C" w:rsidRDefault="00A9733C" w:rsidP="00A9733C">
      <w:pPr>
        <w:pStyle w:val="HTML"/>
        <w:rPr>
          <w:rFonts w:ascii="Times New Roman" w:hAnsi="Times New Roman" w:cs="Times New Roman"/>
          <w:sz w:val="28"/>
        </w:rPr>
      </w:pPr>
      <w:r w:rsidRPr="00A9733C">
        <w:rPr>
          <w:rFonts w:ascii="Times New Roman" w:hAnsi="Times New Roman" w:cs="Times New Roman"/>
          <w:sz w:val="28"/>
        </w:rPr>
        <w:t>J(n, m, k) // Условный переход. Если значения регистров m и n равны, то</w:t>
      </w:r>
      <w:r>
        <w:rPr>
          <w:rFonts w:ascii="Times New Roman" w:hAnsi="Times New Roman" w:cs="Times New Roman"/>
          <w:sz w:val="28"/>
        </w:rPr>
        <w:t xml:space="preserve"> переход к команде с номером k.</w:t>
      </w:r>
    </w:p>
    <w:p w14:paraId="1D4DC232" w14:textId="4B1FA8F1" w:rsidR="00A9733C" w:rsidRDefault="00A9733C" w:rsidP="00A9733C">
      <w:pPr>
        <w:pStyle w:val="HTML"/>
        <w:rPr>
          <w:rFonts w:ascii="Times New Roman" w:hAnsi="Times New Roman" w:cs="Times New Roman"/>
          <w:sz w:val="28"/>
        </w:rPr>
      </w:pPr>
    </w:p>
    <w:p w14:paraId="18A108E9" w14:textId="01E4992B" w:rsidR="00A9733C" w:rsidRPr="00A9733C" w:rsidRDefault="00A9733C" w:rsidP="00A9733C">
      <w:pPr>
        <w:pStyle w:val="HTML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Регистр может содержать только неотрицательные числа.</w:t>
      </w:r>
    </w:p>
    <w:p w14:paraId="2435DE3A" w14:textId="7A6F9611" w:rsidR="009A699D" w:rsidRDefault="00A9733C" w:rsidP="00A9733C">
      <w:pPr>
        <w:rPr>
          <w:sz w:val="28"/>
        </w:rPr>
      </w:pPr>
      <w:r>
        <w:rPr>
          <w:sz w:val="28"/>
          <w:lang w:bidi="ar-SA"/>
        </w:rPr>
        <w:t>Р</w:t>
      </w:r>
      <w:r>
        <w:rPr>
          <w:sz w:val="28"/>
        </w:rPr>
        <w:t>абота машины заканчивается, когда осуществляется переход к команде с несуществующим номером.</w:t>
      </w:r>
      <w:r>
        <w:rPr>
          <w:sz w:val="28"/>
        </w:rPr>
        <w:br/>
      </w:r>
      <w:r w:rsidR="00F242A6">
        <w:rPr>
          <w:sz w:val="28"/>
        </w:rPr>
        <w:t xml:space="preserve"> </w:t>
      </w:r>
    </w:p>
    <w:p w14:paraId="16B1CD18" w14:textId="6DA92559" w:rsidR="008F4988" w:rsidRDefault="008F4988" w:rsidP="009A699D">
      <w:pPr>
        <w:rPr>
          <w:sz w:val="28"/>
        </w:rPr>
      </w:pPr>
      <w:r>
        <w:rPr>
          <w:sz w:val="28"/>
        </w:rPr>
        <w:t xml:space="preserve">Минусы </w:t>
      </w:r>
      <w:r w:rsidR="00B15504">
        <w:rPr>
          <w:sz w:val="28"/>
        </w:rPr>
        <w:t>МБР</w:t>
      </w:r>
      <w:r>
        <w:rPr>
          <w:sz w:val="28"/>
        </w:rPr>
        <w:t xml:space="preserve"> – машина не существует в реальности. </w:t>
      </w:r>
    </w:p>
    <w:p w14:paraId="0D0AB16F" w14:textId="77777777" w:rsidR="00B15504" w:rsidRDefault="00B15504" w:rsidP="009A699D">
      <w:pPr>
        <w:rPr>
          <w:sz w:val="28"/>
        </w:rPr>
      </w:pPr>
      <w:bookmarkStart w:id="2" w:name="_GoBack"/>
      <w:bookmarkEnd w:id="2"/>
    </w:p>
    <w:p w14:paraId="245BFF76" w14:textId="71DECEEA" w:rsidR="00412CA8" w:rsidRPr="007269AC" w:rsidRDefault="00167866" w:rsidP="007269AC">
      <w:pPr>
        <w:pStyle w:val="a4"/>
        <w:ind w:left="0" w:firstLine="0"/>
        <w:jc w:val="both"/>
        <w:rPr>
          <w:bCs/>
          <w:sz w:val="28"/>
          <w:szCs w:val="24"/>
        </w:rPr>
      </w:pPr>
      <w:r>
        <w:rPr>
          <w:bCs/>
          <w:sz w:val="28"/>
          <w:szCs w:val="24"/>
        </w:rPr>
        <w:t>В результате выполнения лабораторной работы была р</w:t>
      </w:r>
      <w:r w:rsidR="00057199">
        <w:rPr>
          <w:bCs/>
          <w:sz w:val="28"/>
          <w:szCs w:val="24"/>
        </w:rPr>
        <w:t xml:space="preserve">азработана программа для решения поставленной задачи. </w:t>
      </w:r>
      <w:r w:rsidR="000F5F0D">
        <w:rPr>
          <w:bCs/>
          <w:sz w:val="28"/>
          <w:szCs w:val="24"/>
        </w:rPr>
        <w:t>Представлен словесный алгоритм выполнения программы. Поставленная задача выполнена успешно.</w:t>
      </w:r>
    </w:p>
    <w:p w14:paraId="786420EA" w14:textId="77777777" w:rsidR="00412CA8" w:rsidRPr="005D06DC" w:rsidRDefault="00412CA8" w:rsidP="00746A53">
      <w:pPr>
        <w:jc w:val="both"/>
        <w:rPr>
          <w:bCs/>
          <w:sz w:val="28"/>
          <w:szCs w:val="24"/>
        </w:rPr>
      </w:pPr>
    </w:p>
    <w:sectPr w:rsidR="00412CA8" w:rsidRPr="005D06DC" w:rsidSect="00746A53">
      <w:type w:val="continuous"/>
      <w:pgSz w:w="11910" w:h="16840" w:code="9"/>
      <w:pgMar w:top="1040" w:right="720" w:bottom="280" w:left="160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EC0B93" w14:textId="77777777" w:rsidR="00B23F4E" w:rsidRDefault="00B23F4E" w:rsidP="0023189F">
      <w:r>
        <w:separator/>
      </w:r>
    </w:p>
  </w:endnote>
  <w:endnote w:type="continuationSeparator" w:id="0">
    <w:p w14:paraId="4E45EE1D" w14:textId="77777777" w:rsidR="00B23F4E" w:rsidRDefault="00B23F4E" w:rsidP="00231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883980" w14:textId="77777777" w:rsidR="00B23F4E" w:rsidRDefault="00B23F4E" w:rsidP="0023189F">
      <w:r>
        <w:separator/>
      </w:r>
    </w:p>
  </w:footnote>
  <w:footnote w:type="continuationSeparator" w:id="0">
    <w:p w14:paraId="444140EA" w14:textId="77777777" w:rsidR="00B23F4E" w:rsidRDefault="00B23F4E" w:rsidP="002318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</w:abstractNum>
  <w:abstractNum w:abstractNumId="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</w:abstractNum>
  <w:abstractNum w:abstractNumId="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</w:abstractNum>
  <w:abstractNum w:abstractNumId="3" w15:restartNumberingAfterBreak="0">
    <w:nsid w:val="1D1033C2"/>
    <w:multiLevelType w:val="hybridMultilevel"/>
    <w:tmpl w:val="A2E0D25E"/>
    <w:lvl w:ilvl="0" w:tplc="F020B32A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EFFE6F0A">
      <w:numFmt w:val="bullet"/>
      <w:lvlText w:val="•"/>
      <w:lvlJc w:val="left"/>
      <w:pPr>
        <w:ind w:left="1420" w:hanging="281"/>
      </w:pPr>
      <w:rPr>
        <w:rFonts w:hint="default"/>
        <w:lang w:val="ru-RU" w:eastAsia="ru-RU" w:bidi="ru-RU"/>
      </w:rPr>
    </w:lvl>
    <w:lvl w:ilvl="2" w:tplc="70E6C5B8">
      <w:numFmt w:val="bullet"/>
      <w:lvlText w:val="•"/>
      <w:lvlJc w:val="left"/>
      <w:pPr>
        <w:ind w:left="3540" w:hanging="281"/>
      </w:pPr>
      <w:rPr>
        <w:rFonts w:hint="default"/>
        <w:lang w:val="ru-RU" w:eastAsia="ru-RU" w:bidi="ru-RU"/>
      </w:rPr>
    </w:lvl>
    <w:lvl w:ilvl="3" w:tplc="AC82A9D4">
      <w:numFmt w:val="bullet"/>
      <w:lvlText w:val="•"/>
      <w:lvlJc w:val="left"/>
      <w:pPr>
        <w:ind w:left="4295" w:hanging="281"/>
      </w:pPr>
      <w:rPr>
        <w:rFonts w:hint="default"/>
        <w:lang w:val="ru-RU" w:eastAsia="ru-RU" w:bidi="ru-RU"/>
      </w:rPr>
    </w:lvl>
    <w:lvl w:ilvl="4" w:tplc="992A4F5E">
      <w:numFmt w:val="bullet"/>
      <w:lvlText w:val="•"/>
      <w:lvlJc w:val="left"/>
      <w:pPr>
        <w:ind w:left="5051" w:hanging="281"/>
      </w:pPr>
      <w:rPr>
        <w:rFonts w:hint="default"/>
        <w:lang w:val="ru-RU" w:eastAsia="ru-RU" w:bidi="ru-RU"/>
      </w:rPr>
    </w:lvl>
    <w:lvl w:ilvl="5" w:tplc="549A060C">
      <w:numFmt w:val="bullet"/>
      <w:lvlText w:val="•"/>
      <w:lvlJc w:val="left"/>
      <w:pPr>
        <w:ind w:left="5807" w:hanging="281"/>
      </w:pPr>
      <w:rPr>
        <w:rFonts w:hint="default"/>
        <w:lang w:val="ru-RU" w:eastAsia="ru-RU" w:bidi="ru-RU"/>
      </w:rPr>
    </w:lvl>
    <w:lvl w:ilvl="6" w:tplc="5ED0D532">
      <w:numFmt w:val="bullet"/>
      <w:lvlText w:val="•"/>
      <w:lvlJc w:val="left"/>
      <w:pPr>
        <w:ind w:left="6563" w:hanging="281"/>
      </w:pPr>
      <w:rPr>
        <w:rFonts w:hint="default"/>
        <w:lang w:val="ru-RU" w:eastAsia="ru-RU" w:bidi="ru-RU"/>
      </w:rPr>
    </w:lvl>
    <w:lvl w:ilvl="7" w:tplc="64EE9512">
      <w:numFmt w:val="bullet"/>
      <w:lvlText w:val="•"/>
      <w:lvlJc w:val="left"/>
      <w:pPr>
        <w:ind w:left="7319" w:hanging="281"/>
      </w:pPr>
      <w:rPr>
        <w:rFonts w:hint="default"/>
        <w:lang w:val="ru-RU" w:eastAsia="ru-RU" w:bidi="ru-RU"/>
      </w:rPr>
    </w:lvl>
    <w:lvl w:ilvl="8" w:tplc="70A27F7C">
      <w:numFmt w:val="bullet"/>
      <w:lvlText w:val="•"/>
      <w:lvlJc w:val="left"/>
      <w:pPr>
        <w:ind w:left="8074" w:hanging="281"/>
      </w:pPr>
      <w:rPr>
        <w:rFonts w:hint="default"/>
        <w:lang w:val="ru-RU" w:eastAsia="ru-RU" w:bidi="ru-RU"/>
      </w:rPr>
    </w:lvl>
  </w:abstractNum>
  <w:abstractNum w:abstractNumId="4" w15:restartNumberingAfterBreak="0">
    <w:nsid w:val="25206976"/>
    <w:multiLevelType w:val="hybridMultilevel"/>
    <w:tmpl w:val="219E1C5A"/>
    <w:lvl w:ilvl="0" w:tplc="24D200B8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270C36"/>
    <w:multiLevelType w:val="hybridMultilevel"/>
    <w:tmpl w:val="5DBE9B5C"/>
    <w:lvl w:ilvl="0" w:tplc="0419000F">
      <w:start w:val="1"/>
      <w:numFmt w:val="decimal"/>
      <w:lvlText w:val="%1."/>
      <w:lvlJc w:val="left"/>
      <w:pPr>
        <w:ind w:left="821" w:hanging="360"/>
      </w:pPr>
    </w:lvl>
    <w:lvl w:ilvl="1" w:tplc="04190019" w:tentative="1">
      <w:start w:val="1"/>
      <w:numFmt w:val="lowerLetter"/>
      <w:lvlText w:val="%2."/>
      <w:lvlJc w:val="left"/>
      <w:pPr>
        <w:ind w:left="1541" w:hanging="360"/>
      </w:pPr>
    </w:lvl>
    <w:lvl w:ilvl="2" w:tplc="0419001B" w:tentative="1">
      <w:start w:val="1"/>
      <w:numFmt w:val="lowerRoman"/>
      <w:lvlText w:val="%3."/>
      <w:lvlJc w:val="right"/>
      <w:pPr>
        <w:ind w:left="2261" w:hanging="180"/>
      </w:pPr>
    </w:lvl>
    <w:lvl w:ilvl="3" w:tplc="0419000F" w:tentative="1">
      <w:start w:val="1"/>
      <w:numFmt w:val="decimal"/>
      <w:lvlText w:val="%4."/>
      <w:lvlJc w:val="left"/>
      <w:pPr>
        <w:ind w:left="2981" w:hanging="360"/>
      </w:pPr>
    </w:lvl>
    <w:lvl w:ilvl="4" w:tplc="04190019" w:tentative="1">
      <w:start w:val="1"/>
      <w:numFmt w:val="lowerLetter"/>
      <w:lvlText w:val="%5."/>
      <w:lvlJc w:val="left"/>
      <w:pPr>
        <w:ind w:left="3701" w:hanging="360"/>
      </w:pPr>
    </w:lvl>
    <w:lvl w:ilvl="5" w:tplc="0419001B" w:tentative="1">
      <w:start w:val="1"/>
      <w:numFmt w:val="lowerRoman"/>
      <w:lvlText w:val="%6."/>
      <w:lvlJc w:val="right"/>
      <w:pPr>
        <w:ind w:left="4421" w:hanging="180"/>
      </w:pPr>
    </w:lvl>
    <w:lvl w:ilvl="6" w:tplc="0419000F" w:tentative="1">
      <w:start w:val="1"/>
      <w:numFmt w:val="decimal"/>
      <w:lvlText w:val="%7."/>
      <w:lvlJc w:val="left"/>
      <w:pPr>
        <w:ind w:left="5141" w:hanging="360"/>
      </w:pPr>
    </w:lvl>
    <w:lvl w:ilvl="7" w:tplc="04190019" w:tentative="1">
      <w:start w:val="1"/>
      <w:numFmt w:val="lowerLetter"/>
      <w:lvlText w:val="%8."/>
      <w:lvlJc w:val="left"/>
      <w:pPr>
        <w:ind w:left="5861" w:hanging="360"/>
      </w:pPr>
    </w:lvl>
    <w:lvl w:ilvl="8" w:tplc="041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6" w15:restartNumberingAfterBreak="0">
    <w:nsid w:val="2FD82C66"/>
    <w:multiLevelType w:val="hybridMultilevel"/>
    <w:tmpl w:val="D0782C6A"/>
    <w:lvl w:ilvl="0" w:tplc="5C1AE06C">
      <w:start w:val="2"/>
      <w:numFmt w:val="decimal"/>
      <w:lvlText w:val="%1)"/>
      <w:lvlJc w:val="left"/>
      <w:pPr>
        <w:ind w:left="114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7" w15:restartNumberingAfterBreak="0">
    <w:nsid w:val="33DC4A99"/>
    <w:multiLevelType w:val="hybridMultilevel"/>
    <w:tmpl w:val="C1EE380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5DB0369"/>
    <w:multiLevelType w:val="hybridMultilevel"/>
    <w:tmpl w:val="02D0634E"/>
    <w:lvl w:ilvl="0" w:tplc="844AAE02">
      <w:start w:val="1"/>
      <w:numFmt w:val="decimal"/>
      <w:lvlText w:val="%1."/>
      <w:lvlJc w:val="left"/>
      <w:pPr>
        <w:ind w:left="4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1" w:hanging="360"/>
      </w:pPr>
    </w:lvl>
    <w:lvl w:ilvl="2" w:tplc="0419001B" w:tentative="1">
      <w:start w:val="1"/>
      <w:numFmt w:val="lowerRoman"/>
      <w:lvlText w:val="%3."/>
      <w:lvlJc w:val="right"/>
      <w:pPr>
        <w:ind w:left="1901" w:hanging="180"/>
      </w:pPr>
    </w:lvl>
    <w:lvl w:ilvl="3" w:tplc="0419000F" w:tentative="1">
      <w:start w:val="1"/>
      <w:numFmt w:val="decimal"/>
      <w:lvlText w:val="%4."/>
      <w:lvlJc w:val="left"/>
      <w:pPr>
        <w:ind w:left="2621" w:hanging="360"/>
      </w:pPr>
    </w:lvl>
    <w:lvl w:ilvl="4" w:tplc="04190019" w:tentative="1">
      <w:start w:val="1"/>
      <w:numFmt w:val="lowerLetter"/>
      <w:lvlText w:val="%5."/>
      <w:lvlJc w:val="left"/>
      <w:pPr>
        <w:ind w:left="3341" w:hanging="360"/>
      </w:pPr>
    </w:lvl>
    <w:lvl w:ilvl="5" w:tplc="0419001B" w:tentative="1">
      <w:start w:val="1"/>
      <w:numFmt w:val="lowerRoman"/>
      <w:lvlText w:val="%6."/>
      <w:lvlJc w:val="right"/>
      <w:pPr>
        <w:ind w:left="4061" w:hanging="180"/>
      </w:pPr>
    </w:lvl>
    <w:lvl w:ilvl="6" w:tplc="0419000F" w:tentative="1">
      <w:start w:val="1"/>
      <w:numFmt w:val="decimal"/>
      <w:lvlText w:val="%7."/>
      <w:lvlJc w:val="left"/>
      <w:pPr>
        <w:ind w:left="4781" w:hanging="360"/>
      </w:pPr>
    </w:lvl>
    <w:lvl w:ilvl="7" w:tplc="04190019" w:tentative="1">
      <w:start w:val="1"/>
      <w:numFmt w:val="lowerLetter"/>
      <w:lvlText w:val="%8."/>
      <w:lvlJc w:val="left"/>
      <w:pPr>
        <w:ind w:left="5501" w:hanging="360"/>
      </w:pPr>
    </w:lvl>
    <w:lvl w:ilvl="8" w:tplc="041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9" w15:restartNumberingAfterBreak="0">
    <w:nsid w:val="5E1760A7"/>
    <w:multiLevelType w:val="hybridMultilevel"/>
    <w:tmpl w:val="61B4A6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BFD18DF"/>
    <w:multiLevelType w:val="hybridMultilevel"/>
    <w:tmpl w:val="B414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2"/>
  </w:num>
  <w:num w:numId="5">
    <w:abstractNumId w:val="0"/>
  </w:num>
  <w:num w:numId="6">
    <w:abstractNumId w:val="9"/>
  </w:num>
  <w:num w:numId="7">
    <w:abstractNumId w:val="7"/>
  </w:num>
  <w:num w:numId="8">
    <w:abstractNumId w:val="10"/>
  </w:num>
  <w:num w:numId="9">
    <w:abstractNumId w:val="4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8319A7"/>
    <w:rsid w:val="00002A3D"/>
    <w:rsid w:val="0002671B"/>
    <w:rsid w:val="00057199"/>
    <w:rsid w:val="000606E4"/>
    <w:rsid w:val="000902E7"/>
    <w:rsid w:val="000A10C7"/>
    <w:rsid w:val="000C5521"/>
    <w:rsid w:val="000F5888"/>
    <w:rsid w:val="000F5F0D"/>
    <w:rsid w:val="00156BB3"/>
    <w:rsid w:val="001665F8"/>
    <w:rsid w:val="00167866"/>
    <w:rsid w:val="001850F6"/>
    <w:rsid w:val="00185C41"/>
    <w:rsid w:val="00192E9A"/>
    <w:rsid w:val="00193D5E"/>
    <w:rsid w:val="001A13D5"/>
    <w:rsid w:val="001B79B3"/>
    <w:rsid w:val="001E56D2"/>
    <w:rsid w:val="001F6492"/>
    <w:rsid w:val="0023189F"/>
    <w:rsid w:val="0025253C"/>
    <w:rsid w:val="002548A5"/>
    <w:rsid w:val="00284E84"/>
    <w:rsid w:val="002C5073"/>
    <w:rsid w:val="00314205"/>
    <w:rsid w:val="003B6BCA"/>
    <w:rsid w:val="003C1DE9"/>
    <w:rsid w:val="00402646"/>
    <w:rsid w:val="00412CA8"/>
    <w:rsid w:val="00441C91"/>
    <w:rsid w:val="00444219"/>
    <w:rsid w:val="0048442E"/>
    <w:rsid w:val="004A305D"/>
    <w:rsid w:val="004E3CAD"/>
    <w:rsid w:val="004E7487"/>
    <w:rsid w:val="00544919"/>
    <w:rsid w:val="00544CBC"/>
    <w:rsid w:val="00562F0E"/>
    <w:rsid w:val="005830AC"/>
    <w:rsid w:val="00584C6D"/>
    <w:rsid w:val="005A2AF2"/>
    <w:rsid w:val="005B4353"/>
    <w:rsid w:val="005D06DC"/>
    <w:rsid w:val="0061640E"/>
    <w:rsid w:val="00646CDA"/>
    <w:rsid w:val="00700AC6"/>
    <w:rsid w:val="007269AC"/>
    <w:rsid w:val="00746A53"/>
    <w:rsid w:val="00767AF8"/>
    <w:rsid w:val="007B13E8"/>
    <w:rsid w:val="007F5139"/>
    <w:rsid w:val="007F7F1E"/>
    <w:rsid w:val="008319A7"/>
    <w:rsid w:val="008D015D"/>
    <w:rsid w:val="008D1D72"/>
    <w:rsid w:val="008E5AF4"/>
    <w:rsid w:val="008F2833"/>
    <w:rsid w:val="008F4988"/>
    <w:rsid w:val="0091493E"/>
    <w:rsid w:val="009166F0"/>
    <w:rsid w:val="00943843"/>
    <w:rsid w:val="00946C6D"/>
    <w:rsid w:val="00952616"/>
    <w:rsid w:val="00975CD1"/>
    <w:rsid w:val="009A699D"/>
    <w:rsid w:val="009B7E0A"/>
    <w:rsid w:val="009F5AE9"/>
    <w:rsid w:val="00A0472E"/>
    <w:rsid w:val="00A16B51"/>
    <w:rsid w:val="00A70A40"/>
    <w:rsid w:val="00A70C0B"/>
    <w:rsid w:val="00A9733C"/>
    <w:rsid w:val="00AA34BA"/>
    <w:rsid w:val="00B15504"/>
    <w:rsid w:val="00B23F4E"/>
    <w:rsid w:val="00B32844"/>
    <w:rsid w:val="00B3640B"/>
    <w:rsid w:val="00B523C4"/>
    <w:rsid w:val="00B54E7E"/>
    <w:rsid w:val="00B66971"/>
    <w:rsid w:val="00BA2D9D"/>
    <w:rsid w:val="00BB6A44"/>
    <w:rsid w:val="00BD2B71"/>
    <w:rsid w:val="00C955D6"/>
    <w:rsid w:val="00D02D38"/>
    <w:rsid w:val="00D36951"/>
    <w:rsid w:val="00D75166"/>
    <w:rsid w:val="00DC3083"/>
    <w:rsid w:val="00DF6DFC"/>
    <w:rsid w:val="00E30BB8"/>
    <w:rsid w:val="00E60C1A"/>
    <w:rsid w:val="00E7339D"/>
    <w:rsid w:val="00E92E5A"/>
    <w:rsid w:val="00EB31A2"/>
    <w:rsid w:val="00EF7A74"/>
    <w:rsid w:val="00F0723A"/>
    <w:rsid w:val="00F242A6"/>
    <w:rsid w:val="00F3714C"/>
    <w:rsid w:val="00F9147A"/>
    <w:rsid w:val="00FD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1F4D7"/>
  <w15:docId w15:val="{F2068A89-B0B9-4FDC-B1A4-E9FC68B0F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2D38"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link w:val="10"/>
    <w:uiPriority w:val="9"/>
    <w:qFormat/>
    <w:pPr>
      <w:ind w:left="10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382" w:hanging="282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Placeholder Text"/>
    <w:basedOn w:val="a0"/>
    <w:uiPriority w:val="99"/>
    <w:semiHidden/>
    <w:rsid w:val="001A13D5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DF6DFC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F6DFC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DF6DFC"/>
    <w:rPr>
      <w:rFonts w:ascii="Times New Roman" w:eastAsia="Times New Roman" w:hAnsi="Times New Roman" w:cs="Times New Roman"/>
      <w:sz w:val="20"/>
      <w:szCs w:val="20"/>
      <w:lang w:val="ru-RU" w:eastAsia="ru-RU" w:bidi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F6DFC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DF6DFC"/>
    <w:rPr>
      <w:rFonts w:ascii="Times New Roman" w:eastAsia="Times New Roman" w:hAnsi="Times New Roman" w:cs="Times New Roman"/>
      <w:b/>
      <w:bCs/>
      <w:sz w:val="20"/>
      <w:szCs w:val="20"/>
      <w:lang w:val="ru-RU" w:eastAsia="ru-RU" w:bidi="ru-RU"/>
    </w:rPr>
  </w:style>
  <w:style w:type="paragraph" w:styleId="ab">
    <w:name w:val="Balloon Text"/>
    <w:basedOn w:val="a"/>
    <w:link w:val="ac"/>
    <w:uiPriority w:val="99"/>
    <w:semiHidden/>
    <w:unhideWhenUsed/>
    <w:rsid w:val="00DF6DFC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F6DFC"/>
    <w:rPr>
      <w:rFonts w:ascii="Segoe UI" w:eastAsia="Times New Roman" w:hAnsi="Segoe UI" w:cs="Segoe UI"/>
      <w:sz w:val="18"/>
      <w:szCs w:val="18"/>
      <w:lang w:val="ru-RU" w:eastAsia="ru-RU" w:bidi="ru-RU"/>
    </w:rPr>
  </w:style>
  <w:style w:type="paragraph" w:styleId="ad">
    <w:name w:val="header"/>
    <w:basedOn w:val="a"/>
    <w:link w:val="ae"/>
    <w:uiPriority w:val="99"/>
    <w:unhideWhenUsed/>
    <w:rsid w:val="0023189F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23189F"/>
    <w:rPr>
      <w:rFonts w:ascii="Times New Roman" w:eastAsia="Times New Roman" w:hAnsi="Times New Roman" w:cs="Times New Roman"/>
      <w:lang w:val="ru-RU" w:eastAsia="ru-RU" w:bidi="ru-RU"/>
    </w:rPr>
  </w:style>
  <w:style w:type="paragraph" w:styleId="af">
    <w:name w:val="footer"/>
    <w:basedOn w:val="a"/>
    <w:link w:val="af0"/>
    <w:uiPriority w:val="99"/>
    <w:unhideWhenUsed/>
    <w:rsid w:val="0023189F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23189F"/>
    <w:rPr>
      <w:rFonts w:ascii="Times New Roman" w:eastAsia="Times New Roman" w:hAnsi="Times New Roman" w:cs="Times New Roman"/>
      <w:lang w:val="ru-RU"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193D5E"/>
    <w:rPr>
      <w:rFonts w:ascii="Times New Roman" w:eastAsia="Times New Roman" w:hAnsi="Times New Roman" w:cs="Times New Roman"/>
      <w:b/>
      <w:bCs/>
      <w:sz w:val="28"/>
      <w:szCs w:val="28"/>
      <w:lang w:val="ru-RU" w:eastAsia="ru-RU" w:bidi="ru-RU"/>
    </w:rPr>
  </w:style>
  <w:style w:type="paragraph" w:styleId="af1">
    <w:name w:val="caption"/>
    <w:basedOn w:val="a"/>
    <w:next w:val="a"/>
    <w:uiPriority w:val="35"/>
    <w:unhideWhenUsed/>
    <w:qFormat/>
    <w:rsid w:val="00057199"/>
    <w:pPr>
      <w:spacing w:after="200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A69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rsid w:val="009A699D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8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8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4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1F1D51-0397-461A-B6E4-ACD85A595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1220</TotalTime>
  <Pages>8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ÐžÑ‡Ñ⁄ÐµÑ‡ Ð¿Ñ•Ð¾Ð³Ñ•Ð°Ð¼Ð¼Ð¸Ñ•Ð¾Ð²Ð°Ð½Ð¸Ðµ</vt:lpstr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ÐžÑ‡Ñ⁄ÐµÑ‡ Ð¿Ñ•Ð¾Ð³Ñ•Ð°Ð¼Ð¼Ð¸Ñ•Ð¾Ð²Ð°Ð½Ð¸Ðµ</dc:title>
  <dc:creator>Ali</dc:creator>
  <cp:lastModifiedBy>User</cp:lastModifiedBy>
  <cp:revision>46</cp:revision>
  <cp:lastPrinted>2020-10-27T19:20:00Z</cp:lastPrinted>
  <dcterms:created xsi:type="dcterms:W3CDTF">2020-10-13T15:03:00Z</dcterms:created>
  <dcterms:modified xsi:type="dcterms:W3CDTF">2021-03-18T12:00:00Z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2019-01-13T00:00:00Z</vt:filetime>
  </property>
  <property fmtid="{D5CDD505-2E9C-101B-9397-08002B2CF9AE}" pid="3" name="LastSaved">
    <vt:filetime>2020-10-13T00:00:00Z</vt:filetime>
  </property>
</Properties>
</file>